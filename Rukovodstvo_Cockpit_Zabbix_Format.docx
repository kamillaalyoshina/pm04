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0EAD" w14:textId="23DF942D" w:rsidR="00744CB6" w:rsidRDefault="00744CB6" w:rsidP="00BD41B0">
      <w:pPr>
        <w:spacing w:after="0" w:line="360" w:lineRule="auto"/>
        <w:ind w:firstLine="709"/>
        <w:jc w:val="center"/>
        <w:rPr>
          <w:rFonts w:eastAsiaTheme="majorEastAsia" w:cs="Times New Roman"/>
          <w:b/>
          <w:bCs/>
          <w:spacing w:val="5"/>
          <w:kern w:val="28"/>
          <w:szCs w:val="28"/>
          <w:lang w:val="ru-RU"/>
        </w:rPr>
      </w:pPr>
      <w:r>
        <w:rPr>
          <w:rFonts w:eastAsiaTheme="majorEastAsia" w:cs="Times New Roman"/>
          <w:b/>
          <w:bCs/>
          <w:spacing w:val="5"/>
          <w:kern w:val="28"/>
          <w:szCs w:val="28"/>
          <w:lang w:val="ru-RU"/>
        </w:rPr>
        <w:t>РУКОВОДСТВО ПОЛЬЗОВАТЕЛЯ</w:t>
      </w:r>
    </w:p>
    <w:p w14:paraId="534456DE" w14:textId="455DA2D7" w:rsidR="00744CB6" w:rsidRDefault="00744CB6" w:rsidP="00BD41B0">
      <w:pPr>
        <w:spacing w:after="0" w:line="360" w:lineRule="auto"/>
        <w:ind w:firstLine="709"/>
        <w:jc w:val="center"/>
        <w:rPr>
          <w:rFonts w:eastAsiaTheme="majorEastAsia" w:cs="Times New Roman"/>
          <w:b/>
          <w:bCs/>
          <w:spacing w:val="5"/>
          <w:kern w:val="28"/>
          <w:szCs w:val="28"/>
          <w:lang w:val="ru-RU"/>
        </w:rPr>
      </w:pPr>
      <w:r>
        <w:rPr>
          <w:rFonts w:eastAsiaTheme="majorEastAsia" w:cs="Times New Roman"/>
          <w:b/>
          <w:bCs/>
          <w:spacing w:val="5"/>
          <w:kern w:val="28"/>
          <w:szCs w:val="28"/>
          <w:lang w:val="ru-RU"/>
        </w:rPr>
        <w:t xml:space="preserve">ПО РАБОТЕ </w:t>
      </w:r>
      <w:r w:rsidR="00BD41B0">
        <w:rPr>
          <w:rFonts w:eastAsiaTheme="majorEastAsia" w:cs="Times New Roman"/>
          <w:b/>
          <w:bCs/>
          <w:spacing w:val="5"/>
          <w:kern w:val="28"/>
          <w:szCs w:val="28"/>
          <w:lang w:val="ru-RU"/>
        </w:rPr>
        <w:t>ПО ГОСТ Р 59795-2021</w:t>
      </w:r>
    </w:p>
    <w:p w14:paraId="343CFEE7" w14:textId="019B3851" w:rsidR="00B12A80" w:rsidRDefault="00B12A80" w:rsidP="00BD41B0">
      <w:pPr>
        <w:spacing w:after="0" w:line="360" w:lineRule="auto"/>
        <w:ind w:firstLine="709"/>
        <w:jc w:val="center"/>
        <w:rPr>
          <w:lang w:val="ru-RU"/>
        </w:rPr>
      </w:pPr>
      <w:r>
        <w:rPr>
          <w:rFonts w:eastAsiaTheme="majorEastAsia" w:cs="Times New Roman"/>
          <w:b/>
          <w:bCs/>
          <w:spacing w:val="5"/>
          <w:kern w:val="28"/>
          <w:szCs w:val="28"/>
          <w:lang w:val="ru-RU"/>
        </w:rPr>
        <w:t>НА ОДИН ДВА ЛИСТКА РУКОВОДСТВО</w:t>
      </w:r>
    </w:p>
    <w:p w14:paraId="54A7BF59" w14:textId="77777777" w:rsidR="00744CB6" w:rsidRDefault="00744CB6" w:rsidP="00744CB6">
      <w:pPr>
        <w:spacing w:line="360" w:lineRule="auto"/>
        <w:ind w:firstLine="709"/>
        <w:jc w:val="center"/>
        <w:rPr>
          <w:lang w:val="ru-RU"/>
        </w:rPr>
      </w:pPr>
    </w:p>
    <w:p w14:paraId="26945A7D" w14:textId="77777777" w:rsidR="00744CB6" w:rsidRDefault="00744CB6" w:rsidP="00744CB6">
      <w:pPr>
        <w:spacing w:line="360" w:lineRule="auto"/>
        <w:ind w:firstLine="709"/>
        <w:jc w:val="center"/>
        <w:rPr>
          <w:lang w:val="ru-RU"/>
        </w:rPr>
      </w:pPr>
    </w:p>
    <w:p w14:paraId="17BAAC0D" w14:textId="77777777" w:rsidR="00744CB6" w:rsidRDefault="00744CB6" w:rsidP="00744CB6">
      <w:pPr>
        <w:spacing w:line="360" w:lineRule="auto"/>
        <w:ind w:firstLine="709"/>
        <w:jc w:val="center"/>
        <w:rPr>
          <w:lang w:val="ru-RU"/>
        </w:rPr>
      </w:pPr>
    </w:p>
    <w:p w14:paraId="6618A7D9" w14:textId="77777777" w:rsidR="00744CB6" w:rsidRDefault="00744CB6" w:rsidP="00744CB6">
      <w:pPr>
        <w:spacing w:line="360" w:lineRule="auto"/>
        <w:ind w:firstLine="709"/>
        <w:jc w:val="center"/>
        <w:rPr>
          <w:lang w:val="ru-RU"/>
        </w:rPr>
      </w:pPr>
    </w:p>
    <w:p w14:paraId="2EF93D9A" w14:textId="77777777" w:rsidR="00744CB6" w:rsidRDefault="00744CB6" w:rsidP="00744CB6">
      <w:pPr>
        <w:spacing w:line="360" w:lineRule="auto"/>
        <w:ind w:firstLine="709"/>
        <w:jc w:val="center"/>
        <w:rPr>
          <w:lang w:val="ru-RU"/>
        </w:rPr>
      </w:pPr>
    </w:p>
    <w:p w14:paraId="31D83D70" w14:textId="77777777" w:rsidR="00744CB6" w:rsidRDefault="00744CB6" w:rsidP="00744CB6">
      <w:pPr>
        <w:spacing w:line="360" w:lineRule="auto"/>
        <w:ind w:firstLine="709"/>
        <w:jc w:val="center"/>
        <w:rPr>
          <w:lang w:val="ru-RU"/>
        </w:rPr>
      </w:pPr>
    </w:p>
    <w:p w14:paraId="215AFE6A" w14:textId="0D7864EB" w:rsidR="00744CB6" w:rsidRDefault="00744CB6" w:rsidP="00744CB6">
      <w:pPr>
        <w:spacing w:line="360" w:lineRule="auto"/>
        <w:ind w:firstLine="709"/>
        <w:jc w:val="center"/>
        <w:rPr>
          <w:lang w:val="ru-RU"/>
        </w:rPr>
      </w:pPr>
    </w:p>
    <w:p w14:paraId="5EC439FA" w14:textId="28F104E9" w:rsidR="00744CB6" w:rsidRDefault="00744CB6" w:rsidP="00744CB6">
      <w:pPr>
        <w:spacing w:line="360" w:lineRule="auto"/>
        <w:ind w:firstLine="709"/>
        <w:jc w:val="center"/>
        <w:rPr>
          <w:lang w:val="ru-RU"/>
        </w:rPr>
      </w:pPr>
    </w:p>
    <w:p w14:paraId="4156375C" w14:textId="2396A0A9" w:rsidR="00744CB6" w:rsidRDefault="00744CB6" w:rsidP="00744CB6">
      <w:pPr>
        <w:spacing w:line="360" w:lineRule="auto"/>
        <w:ind w:firstLine="709"/>
        <w:jc w:val="center"/>
        <w:rPr>
          <w:lang w:val="ru-RU"/>
        </w:rPr>
      </w:pPr>
    </w:p>
    <w:p w14:paraId="649E3DDF" w14:textId="25B882FC" w:rsidR="00744CB6" w:rsidRDefault="00744CB6" w:rsidP="00744CB6">
      <w:pPr>
        <w:spacing w:line="360" w:lineRule="auto"/>
        <w:ind w:firstLine="709"/>
        <w:jc w:val="center"/>
        <w:rPr>
          <w:lang w:val="ru-RU"/>
        </w:rPr>
      </w:pPr>
    </w:p>
    <w:p w14:paraId="3285B166" w14:textId="4DF36434" w:rsidR="00744CB6" w:rsidRDefault="00744CB6" w:rsidP="00744CB6">
      <w:pPr>
        <w:spacing w:line="360" w:lineRule="auto"/>
        <w:ind w:firstLine="709"/>
        <w:jc w:val="center"/>
        <w:rPr>
          <w:lang w:val="ru-RU"/>
        </w:rPr>
      </w:pPr>
    </w:p>
    <w:p w14:paraId="0D580A0B" w14:textId="0585F1BC" w:rsidR="00744CB6" w:rsidRDefault="00744CB6" w:rsidP="00744CB6">
      <w:pPr>
        <w:spacing w:line="360" w:lineRule="auto"/>
        <w:ind w:firstLine="709"/>
        <w:jc w:val="center"/>
        <w:rPr>
          <w:lang w:val="ru-RU"/>
        </w:rPr>
      </w:pPr>
    </w:p>
    <w:p w14:paraId="623BF2AD" w14:textId="46549902" w:rsidR="00744CB6" w:rsidRDefault="00744CB6" w:rsidP="00744CB6">
      <w:pPr>
        <w:spacing w:line="360" w:lineRule="auto"/>
        <w:ind w:firstLine="709"/>
        <w:jc w:val="center"/>
        <w:rPr>
          <w:lang w:val="ru-RU"/>
        </w:rPr>
      </w:pPr>
    </w:p>
    <w:p w14:paraId="367ECE13" w14:textId="39B47B68" w:rsidR="00BD41B0" w:rsidRDefault="00BD41B0" w:rsidP="00744CB6">
      <w:pPr>
        <w:spacing w:line="360" w:lineRule="auto"/>
        <w:ind w:firstLine="709"/>
        <w:jc w:val="center"/>
        <w:rPr>
          <w:lang w:val="ru-RU"/>
        </w:rPr>
      </w:pPr>
    </w:p>
    <w:p w14:paraId="5BEF09B7" w14:textId="7C548F83" w:rsidR="00BD41B0" w:rsidRDefault="00BD41B0" w:rsidP="00744CB6">
      <w:pPr>
        <w:spacing w:line="360" w:lineRule="auto"/>
        <w:ind w:firstLine="709"/>
        <w:jc w:val="center"/>
        <w:rPr>
          <w:lang w:val="ru-RU"/>
        </w:rPr>
      </w:pPr>
    </w:p>
    <w:p w14:paraId="53129338" w14:textId="0AA6A44A" w:rsidR="00BD41B0" w:rsidRDefault="00BD41B0" w:rsidP="00744CB6">
      <w:pPr>
        <w:spacing w:line="360" w:lineRule="auto"/>
        <w:ind w:firstLine="709"/>
        <w:jc w:val="center"/>
        <w:rPr>
          <w:lang w:val="ru-RU"/>
        </w:rPr>
      </w:pPr>
    </w:p>
    <w:p w14:paraId="6EA46B15" w14:textId="77777777" w:rsidR="00BD41B0" w:rsidRDefault="00BD41B0" w:rsidP="00744CB6">
      <w:pPr>
        <w:spacing w:line="360" w:lineRule="auto"/>
        <w:ind w:firstLine="709"/>
        <w:jc w:val="center"/>
        <w:rPr>
          <w:lang w:val="ru-RU"/>
        </w:rPr>
      </w:pPr>
    </w:p>
    <w:p w14:paraId="54425CC7" w14:textId="2E9F8A3A" w:rsidR="00D07321" w:rsidRPr="00D07321" w:rsidRDefault="00BD41B0" w:rsidP="00BD41B0">
      <w:pPr>
        <w:spacing w:line="360" w:lineRule="auto"/>
        <w:ind w:firstLine="709"/>
        <w:jc w:val="center"/>
        <w:rPr>
          <w:lang w:val="ru-RU"/>
        </w:rPr>
      </w:pPr>
      <w:r w:rsidRPr="00D07321">
        <w:rPr>
          <w:lang w:val="ru-RU"/>
        </w:rPr>
        <w:lastRenderedPageBreak/>
        <w:t>2025 г.</w:t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val="ru-RU"/>
        </w:rPr>
        <w:id w:val="-2019382452"/>
        <w:docPartObj>
          <w:docPartGallery w:val="Table of Contents"/>
          <w:docPartUnique/>
        </w:docPartObj>
      </w:sdtPr>
      <w:sdtEndPr/>
      <w:sdtContent>
        <w:p w14:paraId="10EE1058" w14:textId="211B09B8" w:rsidR="00D07321" w:rsidRPr="00B12A80" w:rsidRDefault="00D07321" w:rsidP="00D07321">
          <w:pPr>
            <w:pStyle w:val="aff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14:paraId="68093668" w14:textId="156A904C" w:rsidR="00D07321" w:rsidRDefault="00D07321">
          <w:pPr>
            <w:pStyle w:val="14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75700" w:history="1">
            <w:r w:rsidRPr="004D215E">
              <w:rPr>
                <w:rStyle w:val="aff8"/>
                <w:rFonts w:cs="Times New Roman"/>
                <w:noProof/>
                <w:lang w:val="ru-RU"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27FF" w14:textId="39C21659" w:rsidR="00D07321" w:rsidRDefault="00B12A80">
          <w:pPr>
            <w:pStyle w:val="14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01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>2. Установка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_Toc202475701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4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770030E8" w14:textId="6FF9ABCD" w:rsidR="00D07321" w:rsidRDefault="00B12A80">
          <w:pPr>
            <w:pStyle w:val="2c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02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 xml:space="preserve">2.1 Установка </w:t>
            </w:r>
            <w:r w:rsidR="00D07321" w:rsidRPr="004D215E">
              <w:rPr>
                <w:rStyle w:val="aff8"/>
                <w:rFonts w:cs="Times New Roman"/>
                <w:noProof/>
              </w:rPr>
              <w:t>Cockpit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_Toc202475702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4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5D613B3A" w14:textId="0E8B38A5" w:rsidR="00D07321" w:rsidRDefault="00B12A80">
          <w:pPr>
            <w:pStyle w:val="2c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03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 xml:space="preserve">2.2 Установка </w:t>
            </w:r>
            <w:r w:rsidR="00D07321" w:rsidRPr="004D215E">
              <w:rPr>
                <w:rStyle w:val="aff8"/>
                <w:rFonts w:cs="Times New Roman"/>
                <w:noProof/>
              </w:rPr>
              <w:t>Zabbix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_Toc202475703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4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7629FF27" w14:textId="71D914F5" w:rsidR="00D07321" w:rsidRDefault="00B12A80">
          <w:pPr>
            <w:pStyle w:val="14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04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 xml:space="preserve">3. Основные функции </w:t>
            </w:r>
            <w:r w:rsidR="00D07321" w:rsidRPr="004D215E">
              <w:rPr>
                <w:rStyle w:val="aff8"/>
                <w:rFonts w:cs="Times New Roman"/>
                <w:noProof/>
              </w:rPr>
              <w:t>Cockpit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_Toc202475704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4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442E6843" w14:textId="30229603" w:rsidR="00D07321" w:rsidRDefault="00B12A80">
          <w:pPr>
            <w:pStyle w:val="2c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05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>3.1 Обзор интерфейса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_Toc202475705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4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4362BE29" w14:textId="0C7114EA" w:rsidR="00D07321" w:rsidRDefault="00B12A80">
          <w:pPr>
            <w:pStyle w:val="2c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06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>3.2 Управление службами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_Toc202475706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4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3E261358" w14:textId="6E7E61FA" w:rsidR="00D07321" w:rsidRDefault="00B12A80">
          <w:pPr>
            <w:pStyle w:val="2c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07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>3.3 Консоль терминала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_Toc202475707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4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55C0F8C0" w14:textId="74E0F568" w:rsidR="00D07321" w:rsidRDefault="00B12A80">
          <w:pPr>
            <w:pStyle w:val="2c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08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>3.4 Мониторинг процессов и ресурсов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_Toc202475708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4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6713B929" w14:textId="56D28CB2" w:rsidR="00D07321" w:rsidRDefault="00B12A80">
          <w:pPr>
            <w:pStyle w:val="14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09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 xml:space="preserve">4. Основные функции </w:t>
            </w:r>
            <w:r w:rsidR="00D07321" w:rsidRPr="004D215E">
              <w:rPr>
                <w:rStyle w:val="aff8"/>
                <w:rFonts w:cs="Times New Roman"/>
                <w:noProof/>
              </w:rPr>
              <w:t>Zabbix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_Toc202475709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5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7AB34ACF" w14:textId="0A950F31" w:rsidR="00D07321" w:rsidRDefault="00B12A80">
          <w:pPr>
            <w:pStyle w:val="2c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10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>4.1 Интерфейс и дашборды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_Toc202475710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5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4B49DD23" w14:textId="4449593C" w:rsidR="00D07321" w:rsidRDefault="00B12A80">
          <w:pPr>
            <w:pStyle w:val="2c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11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>4.2 Хосты и шаблоны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_Toc202475711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5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6BB55DF4" w14:textId="7C771709" w:rsidR="00D07321" w:rsidRDefault="00B12A80">
          <w:pPr>
            <w:pStyle w:val="2c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12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>4.3 Элементы данных, триггеры, графики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_Toc202475712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5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27E25C78" w14:textId="2C47A8F3" w:rsidR="00D07321" w:rsidRDefault="00B12A80">
          <w:pPr>
            <w:pStyle w:val="2c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13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>4.4 Оповещения и эскалации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_Toc202475713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5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320220C4" w14:textId="33F4EE24" w:rsidR="00D07321" w:rsidRDefault="00B12A80">
          <w:pPr>
            <w:pStyle w:val="14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14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 xml:space="preserve">5. Интеграция </w:t>
            </w:r>
            <w:r w:rsidR="00D07321" w:rsidRPr="004D215E">
              <w:rPr>
                <w:rStyle w:val="aff8"/>
                <w:rFonts w:cs="Times New Roman"/>
                <w:noProof/>
              </w:rPr>
              <w:t>Cockpit</w:t>
            </w:r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 xml:space="preserve"> и </w:t>
            </w:r>
            <w:r w:rsidR="00D07321" w:rsidRPr="004D215E">
              <w:rPr>
                <w:rStyle w:val="aff8"/>
                <w:rFonts w:cs="Times New Roman"/>
                <w:noProof/>
              </w:rPr>
              <w:t>Zabbix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_Toc202475714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5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16AFC963" w14:textId="4294563A" w:rsidR="00D07321" w:rsidRDefault="00B12A80">
          <w:pPr>
            <w:pStyle w:val="14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15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>6. Практические примеры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_Toc202475715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5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70CD87B2" w14:textId="5FF1BE2D" w:rsidR="00D07321" w:rsidRDefault="00B12A80">
          <w:pPr>
            <w:pStyle w:val="2c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16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 xml:space="preserve">6.1 Мониторинг </w:t>
            </w:r>
            <w:r w:rsidR="00D07321" w:rsidRPr="004D215E">
              <w:rPr>
                <w:rStyle w:val="aff8"/>
                <w:rFonts w:cs="Times New Roman"/>
                <w:noProof/>
              </w:rPr>
              <w:t>CPU</w:t>
            </w:r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>/</w:t>
            </w:r>
            <w:r w:rsidR="00D07321" w:rsidRPr="004D215E">
              <w:rPr>
                <w:rStyle w:val="aff8"/>
                <w:rFonts w:cs="Times New Roman"/>
                <w:noProof/>
              </w:rPr>
              <w:t>RAM</w:t>
            </w:r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 xml:space="preserve"> через </w:t>
            </w:r>
            <w:r w:rsidR="00D07321" w:rsidRPr="004D215E">
              <w:rPr>
                <w:rStyle w:val="aff8"/>
                <w:rFonts w:cs="Times New Roman"/>
                <w:noProof/>
              </w:rPr>
              <w:t>Cockpit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_Toc202475716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5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17DBA25D" w14:textId="3132E887" w:rsidR="00D07321" w:rsidRDefault="00B12A80">
          <w:pPr>
            <w:pStyle w:val="2c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17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 xml:space="preserve">6.2 Создание элемента данных в </w:t>
            </w:r>
            <w:r w:rsidR="00D07321" w:rsidRPr="004D215E">
              <w:rPr>
                <w:rStyle w:val="aff8"/>
                <w:rFonts w:cs="Times New Roman"/>
                <w:noProof/>
              </w:rPr>
              <w:t>Zabbix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_Toc202475717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5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5FF0966F" w14:textId="14B24A31" w:rsidR="00D07321" w:rsidRDefault="00B12A80">
          <w:pPr>
            <w:pStyle w:val="2c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18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 xml:space="preserve">6.3 Настройка оповещения по </w:t>
            </w:r>
            <w:r w:rsidR="00D07321" w:rsidRPr="004D215E">
              <w:rPr>
                <w:rStyle w:val="aff8"/>
                <w:rFonts w:cs="Times New Roman"/>
                <w:noProof/>
              </w:rPr>
              <w:t>Email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_Toc202475718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5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2BC8198F" w14:textId="54630D8D" w:rsidR="00D07321" w:rsidRDefault="00B12A80">
          <w:pPr>
            <w:pStyle w:val="14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19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>7. Рекомендации по безопасности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_Toc202475719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5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368958BE" w14:textId="248D130E" w:rsidR="00D07321" w:rsidRDefault="00B12A80">
          <w:pPr>
            <w:pStyle w:val="14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20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>8. Заключение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_Toc202475720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6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4E1E4A0A" w14:textId="1F02F965" w:rsidR="00D07321" w:rsidRDefault="00B12A80">
          <w:pPr>
            <w:pStyle w:val="14"/>
            <w:tabs>
              <w:tab w:val="right" w:leader="dot" w:pos="863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202475721" w:history="1">
            <w:r w:rsidR="00D07321" w:rsidRPr="004D215E">
              <w:rPr>
                <w:rStyle w:val="aff8"/>
                <w:rFonts w:cs="Times New Roman"/>
                <w:noProof/>
                <w:lang w:val="ru-RU"/>
              </w:rPr>
              <w:t>9. Приложения</w:t>
            </w:r>
            <w:r w:rsidR="00D07321">
              <w:rPr>
                <w:noProof/>
                <w:webHidden/>
              </w:rPr>
              <w:tab/>
            </w:r>
            <w:r w:rsidR="00D07321">
              <w:rPr>
                <w:noProof/>
                <w:webHidden/>
              </w:rPr>
              <w:fldChar w:fldCharType="begin"/>
            </w:r>
            <w:r w:rsidR="00D07321">
              <w:rPr>
                <w:noProof/>
                <w:webHidden/>
              </w:rPr>
              <w:instrText xml:space="preserve"> PAGEREF _Toc202475721 \h </w:instrText>
            </w:r>
            <w:r w:rsidR="00D07321">
              <w:rPr>
                <w:noProof/>
                <w:webHidden/>
              </w:rPr>
            </w:r>
            <w:r w:rsidR="00D07321">
              <w:rPr>
                <w:noProof/>
                <w:webHidden/>
              </w:rPr>
              <w:fldChar w:fldCharType="separate"/>
            </w:r>
            <w:r w:rsidR="00D07321">
              <w:rPr>
                <w:noProof/>
                <w:webHidden/>
              </w:rPr>
              <w:t>6</w:t>
            </w:r>
            <w:r w:rsidR="00D07321">
              <w:rPr>
                <w:noProof/>
                <w:webHidden/>
              </w:rPr>
              <w:fldChar w:fldCharType="end"/>
            </w:r>
          </w:hyperlink>
        </w:p>
        <w:p w14:paraId="17F5AF7A" w14:textId="7B0B3360" w:rsidR="00D07321" w:rsidRDefault="00D07321">
          <w:r>
            <w:rPr>
              <w:b/>
              <w:bCs/>
              <w:lang w:val="ru-RU"/>
            </w:rPr>
            <w:fldChar w:fldCharType="end"/>
          </w:r>
        </w:p>
      </w:sdtContent>
    </w:sdt>
    <w:p w14:paraId="2DDB4F17" w14:textId="0701345C" w:rsidR="00257FF8" w:rsidRPr="00D07321" w:rsidRDefault="00257FF8">
      <w:pPr>
        <w:spacing w:line="360" w:lineRule="auto"/>
        <w:ind w:firstLine="709"/>
        <w:jc w:val="both"/>
        <w:rPr>
          <w:lang w:val="ru-RU"/>
        </w:rPr>
      </w:pPr>
    </w:p>
    <w:p w14:paraId="5175E040" w14:textId="77777777" w:rsidR="00257FF8" w:rsidRPr="00D07321" w:rsidRDefault="00BD41B0" w:rsidP="00D07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0" w:name="_Toc202475700"/>
      <w:r w:rsidRPr="00D07321">
        <w:rPr>
          <w:rFonts w:ascii="Times New Roman" w:hAnsi="Times New Roman" w:cs="Times New Roman"/>
          <w:color w:val="auto"/>
          <w:lang w:val="ru-RU"/>
        </w:rPr>
        <w:lastRenderedPageBreak/>
        <w:t>1. Введение</w:t>
      </w:r>
      <w:bookmarkEnd w:id="0"/>
    </w:p>
    <w:p w14:paraId="3228C840" w14:textId="77777777" w:rsidR="00257FF8" w:rsidRPr="00D07321" w:rsidRDefault="00BD41B0">
      <w:pPr>
        <w:spacing w:line="360" w:lineRule="auto"/>
        <w:ind w:firstLine="709"/>
        <w:jc w:val="both"/>
        <w:rPr>
          <w:lang w:val="ru-RU"/>
        </w:rPr>
      </w:pPr>
      <w:r w:rsidRPr="00D07321">
        <w:rPr>
          <w:lang w:val="ru-RU"/>
        </w:rPr>
        <w:t xml:space="preserve">Данное руководство пользователя предназначено для системных администраторов и </w:t>
      </w:r>
      <w:r>
        <w:t>IT</w:t>
      </w:r>
      <w:r w:rsidRPr="00D07321">
        <w:rPr>
          <w:lang w:val="ru-RU"/>
        </w:rPr>
        <w:t xml:space="preserve">-специалистов, работающих с инструментами мониторинга и управления серверами </w:t>
      </w:r>
      <w:r>
        <w:t>Cockpit</w:t>
      </w:r>
      <w:r w:rsidRPr="00D07321">
        <w:rPr>
          <w:lang w:val="ru-RU"/>
        </w:rPr>
        <w:t xml:space="preserve"> и </w:t>
      </w:r>
      <w:r>
        <w:t>Zabbix</w:t>
      </w:r>
      <w:r w:rsidRPr="00D07321">
        <w:rPr>
          <w:lang w:val="ru-RU"/>
        </w:rPr>
        <w:t>. Оно включает пошаговые инструкции по установке, настройке и использованию этих систем.</w:t>
      </w:r>
    </w:p>
    <w:p w14:paraId="61970049" w14:textId="77777777" w:rsidR="00257FF8" w:rsidRPr="00D07321" w:rsidRDefault="00BD41B0" w:rsidP="00D0732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1" w:name="_Toc202475701"/>
      <w:r w:rsidRPr="00D07321">
        <w:rPr>
          <w:rFonts w:ascii="Times New Roman" w:hAnsi="Times New Roman" w:cs="Times New Roman"/>
          <w:color w:val="auto"/>
          <w:lang w:val="ru-RU"/>
        </w:rPr>
        <w:t>2. Установка</w:t>
      </w:r>
      <w:bookmarkEnd w:id="1"/>
    </w:p>
    <w:p w14:paraId="78F2E3D5" w14:textId="77777777" w:rsidR="00257FF8" w:rsidRPr="00D07321" w:rsidRDefault="00BD41B0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202475702"/>
      <w:r w:rsidRPr="00D073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2.1 Установка </w:t>
      </w:r>
      <w:r w:rsidRPr="00D07321">
        <w:rPr>
          <w:rFonts w:ascii="Times New Roman" w:hAnsi="Times New Roman" w:cs="Times New Roman"/>
          <w:color w:val="auto"/>
          <w:sz w:val="28"/>
          <w:szCs w:val="28"/>
        </w:rPr>
        <w:t>Cockpit</w:t>
      </w:r>
      <w:bookmarkEnd w:id="2"/>
    </w:p>
    <w:p w14:paraId="191B5120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 xml:space="preserve">[Скриншот: Установка </w:t>
      </w:r>
      <w:r w:rsidRPr="00D07321">
        <w:rPr>
          <w:rFonts w:cs="Times New Roman"/>
          <w:szCs w:val="28"/>
        </w:rPr>
        <w:t>Cockpit</w:t>
      </w:r>
      <w:r w:rsidRPr="00D07321">
        <w:rPr>
          <w:rFonts w:cs="Times New Roman"/>
          <w:szCs w:val="28"/>
          <w:lang w:val="ru-RU"/>
        </w:rPr>
        <w:t xml:space="preserve"> — веб-интерфейс]</w:t>
      </w:r>
    </w:p>
    <w:p w14:paraId="4803FE15" w14:textId="77777777" w:rsidR="00257FF8" w:rsidRPr="00D07321" w:rsidRDefault="00BD41B0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202475703"/>
      <w:r w:rsidRPr="00D073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2.2 Установка </w:t>
      </w:r>
      <w:r w:rsidRPr="00D07321">
        <w:rPr>
          <w:rFonts w:ascii="Times New Roman" w:hAnsi="Times New Roman" w:cs="Times New Roman"/>
          <w:color w:val="auto"/>
          <w:sz w:val="28"/>
          <w:szCs w:val="28"/>
        </w:rPr>
        <w:t>Zabbix</w:t>
      </w:r>
      <w:bookmarkEnd w:id="3"/>
    </w:p>
    <w:p w14:paraId="5C375414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 xml:space="preserve">[Скриншот: Установка </w:t>
      </w:r>
      <w:r w:rsidRPr="00D07321">
        <w:rPr>
          <w:rFonts w:cs="Times New Roman"/>
          <w:szCs w:val="28"/>
        </w:rPr>
        <w:t>Zabbix</w:t>
      </w:r>
      <w:r w:rsidRPr="00D07321">
        <w:rPr>
          <w:rFonts w:cs="Times New Roman"/>
          <w:szCs w:val="28"/>
          <w:lang w:val="ru-RU"/>
        </w:rPr>
        <w:t xml:space="preserve"> — мастер установки]</w:t>
      </w:r>
    </w:p>
    <w:p w14:paraId="51A1650C" w14:textId="77777777" w:rsidR="00257FF8" w:rsidRPr="00D07321" w:rsidRDefault="00BD41B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4" w:name="_Toc202475704"/>
      <w:r w:rsidRPr="00D07321">
        <w:rPr>
          <w:rFonts w:ascii="Times New Roman" w:hAnsi="Times New Roman" w:cs="Times New Roman"/>
          <w:color w:val="auto"/>
          <w:lang w:val="ru-RU"/>
        </w:rPr>
        <w:t xml:space="preserve">3. Основные функции </w:t>
      </w:r>
      <w:r w:rsidRPr="00D07321">
        <w:rPr>
          <w:rFonts w:ascii="Times New Roman" w:hAnsi="Times New Roman" w:cs="Times New Roman"/>
          <w:color w:val="auto"/>
        </w:rPr>
        <w:t>Cockpit</w:t>
      </w:r>
      <w:bookmarkEnd w:id="4"/>
    </w:p>
    <w:p w14:paraId="37AE58C6" w14:textId="77777777" w:rsidR="00257FF8" w:rsidRPr="00D07321" w:rsidRDefault="00BD41B0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202475705"/>
      <w:r w:rsidRPr="00D07321">
        <w:rPr>
          <w:rFonts w:ascii="Times New Roman" w:hAnsi="Times New Roman" w:cs="Times New Roman"/>
          <w:color w:val="auto"/>
          <w:sz w:val="28"/>
          <w:szCs w:val="28"/>
          <w:lang w:val="ru-RU"/>
        </w:rPr>
        <w:t>3.1 Обзор интерфейса</w:t>
      </w:r>
      <w:bookmarkEnd w:id="5"/>
    </w:p>
    <w:p w14:paraId="36906E7C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 xml:space="preserve">[Скриншот: Главная панель </w:t>
      </w:r>
      <w:r w:rsidRPr="00D07321">
        <w:rPr>
          <w:rFonts w:cs="Times New Roman"/>
          <w:szCs w:val="28"/>
        </w:rPr>
        <w:t>Cockpit</w:t>
      </w:r>
      <w:r w:rsidRPr="00D07321">
        <w:rPr>
          <w:rFonts w:cs="Times New Roman"/>
          <w:szCs w:val="28"/>
          <w:lang w:val="ru-RU"/>
        </w:rPr>
        <w:t>]</w:t>
      </w:r>
    </w:p>
    <w:p w14:paraId="5DEB5A9F" w14:textId="77777777" w:rsidR="00257FF8" w:rsidRPr="00D07321" w:rsidRDefault="00BD41B0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202475706"/>
      <w:r w:rsidRPr="00D07321">
        <w:rPr>
          <w:rFonts w:ascii="Times New Roman" w:hAnsi="Times New Roman" w:cs="Times New Roman"/>
          <w:color w:val="auto"/>
          <w:sz w:val="28"/>
          <w:szCs w:val="28"/>
          <w:lang w:val="ru-RU"/>
        </w:rPr>
        <w:t>3.2 Управление службами</w:t>
      </w:r>
      <w:bookmarkEnd w:id="6"/>
    </w:p>
    <w:p w14:paraId="29005BDB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 xml:space="preserve">[Скриншот: Управление </w:t>
      </w:r>
      <w:r w:rsidRPr="00D07321">
        <w:rPr>
          <w:rFonts w:cs="Times New Roman"/>
          <w:szCs w:val="28"/>
        </w:rPr>
        <w:t>systemd</w:t>
      </w:r>
      <w:r w:rsidRPr="00D07321">
        <w:rPr>
          <w:rFonts w:cs="Times New Roman"/>
          <w:szCs w:val="28"/>
          <w:lang w:val="ru-RU"/>
        </w:rPr>
        <w:t>-сервисами]</w:t>
      </w:r>
    </w:p>
    <w:p w14:paraId="0DD0AF16" w14:textId="77777777" w:rsidR="00257FF8" w:rsidRPr="00D07321" w:rsidRDefault="00BD41B0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202475707"/>
      <w:r w:rsidRPr="00D07321">
        <w:rPr>
          <w:rFonts w:ascii="Times New Roman" w:hAnsi="Times New Roman" w:cs="Times New Roman"/>
          <w:color w:val="auto"/>
          <w:sz w:val="28"/>
          <w:szCs w:val="28"/>
          <w:lang w:val="ru-RU"/>
        </w:rPr>
        <w:t>3.3 Консоль терминала</w:t>
      </w:r>
      <w:bookmarkEnd w:id="7"/>
    </w:p>
    <w:p w14:paraId="19D9A042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 xml:space="preserve">[Скриншот: Терминал </w:t>
      </w:r>
      <w:r w:rsidRPr="00D07321">
        <w:rPr>
          <w:rFonts w:cs="Times New Roman"/>
          <w:szCs w:val="28"/>
        </w:rPr>
        <w:t>Cockpit</w:t>
      </w:r>
      <w:r w:rsidRPr="00D07321">
        <w:rPr>
          <w:rFonts w:cs="Times New Roman"/>
          <w:szCs w:val="28"/>
          <w:lang w:val="ru-RU"/>
        </w:rPr>
        <w:t>]</w:t>
      </w:r>
    </w:p>
    <w:p w14:paraId="4CE5BF78" w14:textId="77777777" w:rsidR="00257FF8" w:rsidRPr="00D07321" w:rsidRDefault="00BD41B0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202475708"/>
      <w:r w:rsidRPr="00D07321">
        <w:rPr>
          <w:rFonts w:ascii="Times New Roman" w:hAnsi="Times New Roman" w:cs="Times New Roman"/>
          <w:color w:val="auto"/>
          <w:sz w:val="28"/>
          <w:szCs w:val="28"/>
          <w:lang w:val="ru-RU"/>
        </w:rPr>
        <w:t>3.4 Мониторинг процессов и ресурсов</w:t>
      </w:r>
      <w:bookmarkEnd w:id="8"/>
    </w:p>
    <w:p w14:paraId="24EF40FA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 xml:space="preserve">[Скриншот: Мониторинг </w:t>
      </w:r>
      <w:r w:rsidRPr="00D07321">
        <w:rPr>
          <w:rFonts w:cs="Times New Roman"/>
          <w:szCs w:val="28"/>
        </w:rPr>
        <w:t>CPU</w:t>
      </w:r>
      <w:r w:rsidRPr="00D07321">
        <w:rPr>
          <w:rFonts w:cs="Times New Roman"/>
          <w:szCs w:val="28"/>
          <w:lang w:val="ru-RU"/>
        </w:rPr>
        <w:t xml:space="preserve"> и </w:t>
      </w:r>
      <w:r w:rsidRPr="00D07321">
        <w:rPr>
          <w:rFonts w:cs="Times New Roman"/>
          <w:szCs w:val="28"/>
        </w:rPr>
        <w:t>RAM</w:t>
      </w:r>
      <w:r w:rsidRPr="00D07321">
        <w:rPr>
          <w:rFonts w:cs="Times New Roman"/>
          <w:szCs w:val="28"/>
          <w:lang w:val="ru-RU"/>
        </w:rPr>
        <w:t>]</w:t>
      </w:r>
    </w:p>
    <w:p w14:paraId="099C7D42" w14:textId="77777777" w:rsidR="00257FF8" w:rsidRPr="00D07321" w:rsidRDefault="00BD41B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9" w:name="_Toc202475709"/>
      <w:r w:rsidRPr="00D07321">
        <w:rPr>
          <w:rFonts w:ascii="Times New Roman" w:hAnsi="Times New Roman" w:cs="Times New Roman"/>
          <w:color w:val="auto"/>
          <w:lang w:val="ru-RU"/>
        </w:rPr>
        <w:lastRenderedPageBreak/>
        <w:t xml:space="preserve">4. Основные функции </w:t>
      </w:r>
      <w:r w:rsidRPr="00D07321">
        <w:rPr>
          <w:rFonts w:ascii="Times New Roman" w:hAnsi="Times New Roman" w:cs="Times New Roman"/>
          <w:color w:val="auto"/>
        </w:rPr>
        <w:t>Zabbix</w:t>
      </w:r>
      <w:bookmarkEnd w:id="9"/>
    </w:p>
    <w:p w14:paraId="537DF690" w14:textId="77777777" w:rsidR="00257FF8" w:rsidRPr="00D07321" w:rsidRDefault="00BD41B0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202475710"/>
      <w:r w:rsidRPr="00D07321">
        <w:rPr>
          <w:rFonts w:ascii="Times New Roman" w:hAnsi="Times New Roman" w:cs="Times New Roman"/>
          <w:color w:val="auto"/>
          <w:sz w:val="28"/>
          <w:szCs w:val="28"/>
          <w:lang w:val="ru-RU"/>
        </w:rPr>
        <w:t>4.1 Интерфейс и дашборды</w:t>
      </w:r>
      <w:bookmarkEnd w:id="10"/>
    </w:p>
    <w:p w14:paraId="2268C4E3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 xml:space="preserve">[Скриншот: Дашборд </w:t>
      </w:r>
      <w:r w:rsidRPr="00D07321">
        <w:rPr>
          <w:rFonts w:cs="Times New Roman"/>
          <w:szCs w:val="28"/>
        </w:rPr>
        <w:t>Zabbix</w:t>
      </w:r>
      <w:r w:rsidRPr="00D07321">
        <w:rPr>
          <w:rFonts w:cs="Times New Roman"/>
          <w:szCs w:val="28"/>
          <w:lang w:val="ru-RU"/>
        </w:rPr>
        <w:t>]</w:t>
      </w:r>
    </w:p>
    <w:p w14:paraId="2855F263" w14:textId="77777777" w:rsidR="00257FF8" w:rsidRPr="00D07321" w:rsidRDefault="00BD41B0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202475711"/>
      <w:r w:rsidRPr="00D07321">
        <w:rPr>
          <w:rFonts w:ascii="Times New Roman" w:hAnsi="Times New Roman" w:cs="Times New Roman"/>
          <w:color w:val="auto"/>
          <w:sz w:val="28"/>
          <w:szCs w:val="28"/>
          <w:lang w:val="ru-RU"/>
        </w:rPr>
        <w:t>4.2 Хосты и шаблоны</w:t>
      </w:r>
      <w:bookmarkEnd w:id="11"/>
    </w:p>
    <w:p w14:paraId="0440831B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>[Скриншот: Добавление хоста]</w:t>
      </w:r>
    </w:p>
    <w:p w14:paraId="39F24CB2" w14:textId="77777777" w:rsidR="00257FF8" w:rsidRPr="00D07321" w:rsidRDefault="00BD41B0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2" w:name="_Toc202475712"/>
      <w:r w:rsidRPr="00D07321">
        <w:rPr>
          <w:rFonts w:ascii="Times New Roman" w:hAnsi="Times New Roman" w:cs="Times New Roman"/>
          <w:color w:val="auto"/>
          <w:sz w:val="28"/>
          <w:szCs w:val="28"/>
          <w:lang w:val="ru-RU"/>
        </w:rPr>
        <w:t>4.3 Элементы данных, триггеры, графики</w:t>
      </w:r>
      <w:bookmarkEnd w:id="12"/>
    </w:p>
    <w:p w14:paraId="1F7510BF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>[Скриншот: Элементы данных и графики]</w:t>
      </w:r>
    </w:p>
    <w:p w14:paraId="69103F2F" w14:textId="77777777" w:rsidR="00257FF8" w:rsidRPr="00D07321" w:rsidRDefault="00BD41B0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3" w:name="_Toc202475713"/>
      <w:r w:rsidRPr="00D07321">
        <w:rPr>
          <w:rFonts w:ascii="Times New Roman" w:hAnsi="Times New Roman" w:cs="Times New Roman"/>
          <w:color w:val="auto"/>
          <w:sz w:val="28"/>
          <w:szCs w:val="28"/>
          <w:lang w:val="ru-RU"/>
        </w:rPr>
        <w:t>4.4 Оповещения и эскалации</w:t>
      </w:r>
      <w:bookmarkEnd w:id="13"/>
    </w:p>
    <w:p w14:paraId="2F54D913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>[Скриншот: Настройка уведомлений]</w:t>
      </w:r>
    </w:p>
    <w:p w14:paraId="65187010" w14:textId="77777777" w:rsidR="00257FF8" w:rsidRPr="00D07321" w:rsidRDefault="00BD41B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14" w:name="_Toc202475714"/>
      <w:r w:rsidRPr="00D07321">
        <w:rPr>
          <w:rFonts w:ascii="Times New Roman" w:hAnsi="Times New Roman" w:cs="Times New Roman"/>
          <w:color w:val="auto"/>
          <w:lang w:val="ru-RU"/>
        </w:rPr>
        <w:t xml:space="preserve">5. Интеграция </w:t>
      </w:r>
      <w:r w:rsidRPr="00D07321">
        <w:rPr>
          <w:rFonts w:ascii="Times New Roman" w:hAnsi="Times New Roman" w:cs="Times New Roman"/>
          <w:color w:val="auto"/>
        </w:rPr>
        <w:t>Cockpit</w:t>
      </w:r>
      <w:r w:rsidRPr="00D07321">
        <w:rPr>
          <w:rFonts w:ascii="Times New Roman" w:hAnsi="Times New Roman" w:cs="Times New Roman"/>
          <w:color w:val="auto"/>
          <w:lang w:val="ru-RU"/>
        </w:rPr>
        <w:t xml:space="preserve"> и </w:t>
      </w:r>
      <w:r w:rsidRPr="00D07321">
        <w:rPr>
          <w:rFonts w:ascii="Times New Roman" w:hAnsi="Times New Roman" w:cs="Times New Roman"/>
          <w:color w:val="auto"/>
        </w:rPr>
        <w:t>Zabbix</w:t>
      </w:r>
      <w:bookmarkEnd w:id="14"/>
    </w:p>
    <w:p w14:paraId="758FFE8F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>[Скриншот: Интеграция через агенты]</w:t>
      </w:r>
    </w:p>
    <w:p w14:paraId="3025B19B" w14:textId="77777777" w:rsidR="00257FF8" w:rsidRPr="00D07321" w:rsidRDefault="00BD41B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15" w:name="_Toc202475715"/>
      <w:r w:rsidRPr="00D07321">
        <w:rPr>
          <w:rFonts w:ascii="Times New Roman" w:hAnsi="Times New Roman" w:cs="Times New Roman"/>
          <w:color w:val="auto"/>
          <w:lang w:val="ru-RU"/>
        </w:rPr>
        <w:t>6. Практические примеры</w:t>
      </w:r>
      <w:bookmarkEnd w:id="15"/>
    </w:p>
    <w:p w14:paraId="311B5250" w14:textId="77777777" w:rsidR="00257FF8" w:rsidRPr="00D07321" w:rsidRDefault="00BD41B0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6" w:name="_Toc202475716"/>
      <w:r w:rsidRPr="00D073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6.1 Мониторинг </w:t>
      </w:r>
      <w:r w:rsidRPr="00D07321">
        <w:rPr>
          <w:rFonts w:ascii="Times New Roman" w:hAnsi="Times New Roman" w:cs="Times New Roman"/>
          <w:color w:val="auto"/>
          <w:sz w:val="28"/>
          <w:szCs w:val="28"/>
        </w:rPr>
        <w:t>CPU</w:t>
      </w:r>
      <w:r w:rsidRPr="00D07321">
        <w:rPr>
          <w:rFonts w:ascii="Times New Roman" w:hAnsi="Times New Roman" w:cs="Times New Roman"/>
          <w:color w:val="auto"/>
          <w:sz w:val="28"/>
          <w:szCs w:val="28"/>
          <w:lang w:val="ru-RU"/>
        </w:rPr>
        <w:t>/</w:t>
      </w:r>
      <w:r w:rsidRPr="00D07321">
        <w:rPr>
          <w:rFonts w:ascii="Times New Roman" w:hAnsi="Times New Roman" w:cs="Times New Roman"/>
          <w:color w:val="auto"/>
          <w:sz w:val="28"/>
          <w:szCs w:val="28"/>
        </w:rPr>
        <w:t>RAM</w:t>
      </w:r>
      <w:r w:rsidRPr="00D073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через </w:t>
      </w:r>
      <w:r w:rsidRPr="00D07321">
        <w:rPr>
          <w:rFonts w:ascii="Times New Roman" w:hAnsi="Times New Roman" w:cs="Times New Roman"/>
          <w:color w:val="auto"/>
          <w:sz w:val="28"/>
          <w:szCs w:val="28"/>
        </w:rPr>
        <w:t>Cockpit</w:t>
      </w:r>
      <w:bookmarkEnd w:id="16"/>
    </w:p>
    <w:p w14:paraId="00319A16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 xml:space="preserve">[Скриншот: Мониторинг </w:t>
      </w:r>
      <w:r w:rsidRPr="00D07321">
        <w:rPr>
          <w:rFonts w:cs="Times New Roman"/>
          <w:szCs w:val="28"/>
        </w:rPr>
        <w:t>Cockpit</w:t>
      </w:r>
      <w:r w:rsidRPr="00D07321">
        <w:rPr>
          <w:rFonts w:cs="Times New Roman"/>
          <w:szCs w:val="28"/>
          <w:lang w:val="ru-RU"/>
        </w:rPr>
        <w:t>]</w:t>
      </w:r>
    </w:p>
    <w:p w14:paraId="09F0FB5D" w14:textId="77777777" w:rsidR="00257FF8" w:rsidRPr="00D07321" w:rsidRDefault="00BD41B0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7" w:name="_Toc202475717"/>
      <w:r w:rsidRPr="00D073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6.2 Создание элемента данных в </w:t>
      </w:r>
      <w:r w:rsidRPr="00D07321">
        <w:rPr>
          <w:rFonts w:ascii="Times New Roman" w:hAnsi="Times New Roman" w:cs="Times New Roman"/>
          <w:color w:val="auto"/>
          <w:sz w:val="28"/>
          <w:szCs w:val="28"/>
        </w:rPr>
        <w:t>Zabbix</w:t>
      </w:r>
      <w:bookmarkEnd w:id="17"/>
    </w:p>
    <w:p w14:paraId="7CE7C931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 xml:space="preserve">[Скриншот: Элемент данных </w:t>
      </w:r>
      <w:r w:rsidRPr="00D07321">
        <w:rPr>
          <w:rFonts w:cs="Times New Roman"/>
          <w:szCs w:val="28"/>
        </w:rPr>
        <w:t>Zabbix</w:t>
      </w:r>
      <w:r w:rsidRPr="00D07321">
        <w:rPr>
          <w:rFonts w:cs="Times New Roman"/>
          <w:szCs w:val="28"/>
          <w:lang w:val="ru-RU"/>
        </w:rPr>
        <w:t>]</w:t>
      </w:r>
    </w:p>
    <w:p w14:paraId="631E6409" w14:textId="77777777" w:rsidR="00257FF8" w:rsidRPr="00D07321" w:rsidRDefault="00BD41B0">
      <w:pPr>
        <w:pStyle w:val="2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8" w:name="_Toc202475718"/>
      <w:r w:rsidRPr="00D0732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6.3 Настройка оповещения по </w:t>
      </w:r>
      <w:r w:rsidRPr="00D07321">
        <w:rPr>
          <w:rFonts w:ascii="Times New Roman" w:hAnsi="Times New Roman" w:cs="Times New Roman"/>
          <w:color w:val="auto"/>
          <w:sz w:val="28"/>
          <w:szCs w:val="28"/>
        </w:rPr>
        <w:t>Email</w:t>
      </w:r>
      <w:bookmarkEnd w:id="18"/>
    </w:p>
    <w:p w14:paraId="1FF098F2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 xml:space="preserve">[Скриншот: </w:t>
      </w:r>
      <w:r w:rsidRPr="00D07321">
        <w:rPr>
          <w:rFonts w:cs="Times New Roman"/>
          <w:szCs w:val="28"/>
        </w:rPr>
        <w:t>Email</w:t>
      </w:r>
      <w:r w:rsidRPr="00D07321">
        <w:rPr>
          <w:rFonts w:cs="Times New Roman"/>
          <w:szCs w:val="28"/>
          <w:lang w:val="ru-RU"/>
        </w:rPr>
        <w:t xml:space="preserve"> уведомление]</w:t>
      </w:r>
    </w:p>
    <w:p w14:paraId="6C283010" w14:textId="77777777" w:rsidR="00257FF8" w:rsidRPr="00D07321" w:rsidRDefault="00BD41B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19" w:name="_Toc202475719"/>
      <w:r w:rsidRPr="00D07321">
        <w:rPr>
          <w:rFonts w:ascii="Times New Roman" w:hAnsi="Times New Roman" w:cs="Times New Roman"/>
          <w:color w:val="auto"/>
          <w:lang w:val="ru-RU"/>
        </w:rPr>
        <w:t>7. Рекомендации по безопасности</w:t>
      </w:r>
      <w:bookmarkEnd w:id="19"/>
    </w:p>
    <w:p w14:paraId="5CC8BFD6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 xml:space="preserve">Регулярно обновляйте пакеты, используйте </w:t>
      </w:r>
      <w:r w:rsidRPr="00D07321">
        <w:rPr>
          <w:rFonts w:cs="Times New Roman"/>
          <w:szCs w:val="28"/>
        </w:rPr>
        <w:t>HTTPS</w:t>
      </w:r>
      <w:r w:rsidRPr="00D07321">
        <w:rPr>
          <w:rFonts w:cs="Times New Roman"/>
          <w:szCs w:val="28"/>
          <w:lang w:val="ru-RU"/>
        </w:rPr>
        <w:t xml:space="preserve"> и контролируйте доступ.</w:t>
      </w:r>
    </w:p>
    <w:p w14:paraId="1C744F7C" w14:textId="77777777" w:rsidR="00257FF8" w:rsidRPr="00D07321" w:rsidRDefault="00BD41B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20" w:name="_Toc202475720"/>
      <w:r w:rsidRPr="00D07321">
        <w:rPr>
          <w:rFonts w:ascii="Times New Roman" w:hAnsi="Times New Roman" w:cs="Times New Roman"/>
          <w:color w:val="auto"/>
          <w:lang w:val="ru-RU"/>
        </w:rPr>
        <w:lastRenderedPageBreak/>
        <w:t>8. Заключение</w:t>
      </w:r>
      <w:bookmarkEnd w:id="20"/>
    </w:p>
    <w:p w14:paraId="3519FA40" w14:textId="77777777" w:rsidR="00257FF8" w:rsidRPr="00D07321" w:rsidRDefault="00BD41B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07321">
        <w:rPr>
          <w:rFonts w:cs="Times New Roman"/>
          <w:szCs w:val="28"/>
          <w:lang w:val="ru-RU"/>
        </w:rPr>
        <w:t xml:space="preserve">Системы </w:t>
      </w:r>
      <w:r w:rsidRPr="00D07321">
        <w:rPr>
          <w:rFonts w:cs="Times New Roman"/>
          <w:szCs w:val="28"/>
        </w:rPr>
        <w:t>Cockpit</w:t>
      </w:r>
      <w:r w:rsidRPr="00D07321">
        <w:rPr>
          <w:rFonts w:cs="Times New Roman"/>
          <w:szCs w:val="28"/>
          <w:lang w:val="ru-RU"/>
        </w:rPr>
        <w:t xml:space="preserve"> и </w:t>
      </w:r>
      <w:r w:rsidRPr="00D07321">
        <w:rPr>
          <w:rFonts w:cs="Times New Roman"/>
          <w:szCs w:val="28"/>
        </w:rPr>
        <w:t>Zabbix</w:t>
      </w:r>
      <w:r w:rsidRPr="00D07321">
        <w:rPr>
          <w:rFonts w:cs="Times New Roman"/>
          <w:szCs w:val="28"/>
          <w:lang w:val="ru-RU"/>
        </w:rPr>
        <w:t xml:space="preserve"> позволяют эффективно управлять и отслеживать состояние серверов.</w:t>
      </w:r>
    </w:p>
    <w:p w14:paraId="40A2378D" w14:textId="77777777" w:rsidR="00257FF8" w:rsidRPr="00D07321" w:rsidRDefault="00BD41B0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21" w:name="_Toc202475721"/>
      <w:r w:rsidRPr="00D07321">
        <w:rPr>
          <w:rFonts w:ascii="Times New Roman" w:hAnsi="Times New Roman" w:cs="Times New Roman"/>
          <w:color w:val="auto"/>
          <w:lang w:val="ru-RU"/>
        </w:rPr>
        <w:t>9. Приложения</w:t>
      </w:r>
      <w:bookmarkEnd w:id="21"/>
    </w:p>
    <w:p w14:paraId="2A39EEF2" w14:textId="2550A94B" w:rsidR="00257FF8" w:rsidRPr="00D07321" w:rsidRDefault="00BD41B0">
      <w:pPr>
        <w:spacing w:line="360" w:lineRule="auto"/>
        <w:ind w:firstLine="709"/>
        <w:jc w:val="both"/>
        <w:rPr>
          <w:lang w:val="ru-RU"/>
        </w:rPr>
      </w:pPr>
      <w:r w:rsidRPr="00D07321">
        <w:rPr>
          <w:lang w:val="ru-RU"/>
        </w:rPr>
        <w:t xml:space="preserve">Пример конфигурации агента </w:t>
      </w:r>
      <w:r>
        <w:t>Zabbix</w:t>
      </w:r>
      <w:r w:rsidRPr="00D07321">
        <w:rPr>
          <w:lang w:val="ru-RU"/>
        </w:rPr>
        <w:t>:</w:t>
      </w:r>
      <w:r w:rsidRPr="00D07321">
        <w:rPr>
          <w:lang w:val="ru-RU"/>
        </w:rPr>
        <w:br/>
        <w:t xml:space="preserve">[Код: </w:t>
      </w:r>
      <w:r>
        <w:t>zabbix</w:t>
      </w:r>
      <w:r w:rsidRPr="00D07321">
        <w:rPr>
          <w:lang w:val="ru-RU"/>
        </w:rPr>
        <w:t>_</w:t>
      </w:r>
      <w:r>
        <w:t>agentd</w:t>
      </w:r>
      <w:r w:rsidRPr="00D07321">
        <w:rPr>
          <w:lang w:val="ru-RU"/>
        </w:rPr>
        <w:t>.</w:t>
      </w:r>
      <w:r>
        <w:t>conf</w:t>
      </w:r>
      <w:r w:rsidRPr="00D07321">
        <w:rPr>
          <w:lang w:val="ru-RU"/>
        </w:rPr>
        <w:t>]</w:t>
      </w:r>
    </w:p>
    <w:sectPr w:rsidR="00257FF8" w:rsidRPr="00D073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FF8"/>
    <w:rsid w:val="0029639D"/>
    <w:rsid w:val="00326F90"/>
    <w:rsid w:val="00744CB6"/>
    <w:rsid w:val="00AA1D8D"/>
    <w:rsid w:val="00B12A80"/>
    <w:rsid w:val="00B47730"/>
    <w:rsid w:val="00BD41B0"/>
    <w:rsid w:val="00CB0664"/>
    <w:rsid w:val="00D073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CF43D3"/>
  <w14:defaultImageDpi w14:val="300"/>
  <w15:docId w15:val="{256FB90B-D741-4B7D-A2A4-2ECDB67F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14">
    <w:name w:val="toc 1"/>
    <w:basedOn w:val="a1"/>
    <w:next w:val="a1"/>
    <w:autoRedefine/>
    <w:uiPriority w:val="39"/>
    <w:unhideWhenUsed/>
    <w:rsid w:val="00D07321"/>
    <w:pPr>
      <w:spacing w:after="100"/>
    </w:pPr>
  </w:style>
  <w:style w:type="paragraph" w:styleId="2c">
    <w:name w:val="toc 2"/>
    <w:basedOn w:val="a1"/>
    <w:next w:val="a1"/>
    <w:autoRedefine/>
    <w:uiPriority w:val="39"/>
    <w:unhideWhenUsed/>
    <w:rsid w:val="00D07321"/>
    <w:pPr>
      <w:spacing w:after="100"/>
      <w:ind w:left="280"/>
    </w:pPr>
  </w:style>
  <w:style w:type="character" w:styleId="aff8">
    <w:name w:val="Hyperlink"/>
    <w:basedOn w:val="a2"/>
    <w:uiPriority w:val="99"/>
    <w:unhideWhenUsed/>
    <w:rsid w:val="00D073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juice</cp:lastModifiedBy>
  <cp:revision>3</cp:revision>
  <dcterms:created xsi:type="dcterms:W3CDTF">2013-12-23T23:15:00Z</dcterms:created>
  <dcterms:modified xsi:type="dcterms:W3CDTF">2025-07-03T20:16:00Z</dcterms:modified>
  <cp:category/>
</cp:coreProperties>
</file>